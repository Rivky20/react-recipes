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9F97" w14:textId="77777777" w:rsidR="00C05BE3" w:rsidRPr="0058010C" w:rsidRDefault="00000000" w:rsidP="0058010C">
      <w:pPr>
        <w:pStyle w:val="1"/>
        <w:jc w:val="center"/>
        <w:rPr>
          <w:rFonts w:ascii="Sn_girim" w:hAnsi="Sn_girim" w:cs="Sn_girim"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8010C">
        <w:rPr>
          <w:rFonts w:ascii="Sn_girim" w:hAnsi="Sn_girim" w:cs="Sn_girim"/>
          <w:color w:val="70AD47"/>
          <w:spacing w:val="10"/>
          <w:sz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Component Table</w:t>
      </w:r>
    </w:p>
    <w:tbl>
      <w:tblPr>
        <w:tblStyle w:val="aff2"/>
        <w:tblW w:w="14893" w:type="dxa"/>
        <w:tblInd w:w="-743" w:type="dxa"/>
        <w:tblLook w:val="04A0" w:firstRow="1" w:lastRow="0" w:firstColumn="1" w:lastColumn="0" w:noHBand="0" w:noVBand="1"/>
      </w:tblPr>
      <w:tblGrid>
        <w:gridCol w:w="2088"/>
        <w:gridCol w:w="2973"/>
        <w:gridCol w:w="3614"/>
        <w:gridCol w:w="1441"/>
        <w:gridCol w:w="1740"/>
        <w:gridCol w:w="3037"/>
      </w:tblGrid>
      <w:tr w:rsidR="0058010C" w:rsidRPr="0058010C" w14:paraId="6613196A" w14:textId="77777777" w:rsidTr="0058010C">
        <w:trPr>
          <w:trHeight w:val="310"/>
        </w:trPr>
        <w:tc>
          <w:tcPr>
            <w:tcW w:w="2088" w:type="dxa"/>
            <w:shd w:val="clear" w:color="auto" w:fill="000000" w:themeFill="text1"/>
            <w:vAlign w:val="center"/>
          </w:tcPr>
          <w:p w14:paraId="73324E53" w14:textId="2DCE5952" w:rsidR="00C05BE3" w:rsidRPr="0058010C" w:rsidRDefault="002E5D52" w:rsidP="0058010C">
            <w:pPr>
              <w:jc w:val="center"/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Component name</w:t>
            </w:r>
          </w:p>
        </w:tc>
        <w:tc>
          <w:tcPr>
            <w:tcW w:w="2973" w:type="dxa"/>
            <w:shd w:val="clear" w:color="auto" w:fill="000000" w:themeFill="text1"/>
            <w:vAlign w:val="center"/>
          </w:tcPr>
          <w:p w14:paraId="6BF3CAA0" w14:textId="441C5728" w:rsidR="00C05BE3" w:rsidRPr="0058010C" w:rsidRDefault="0058010C" w:rsidP="0058010C">
            <w:pPr>
              <w:jc w:val="center"/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goal</w:t>
            </w:r>
          </w:p>
        </w:tc>
        <w:tc>
          <w:tcPr>
            <w:tcW w:w="3614" w:type="dxa"/>
            <w:shd w:val="clear" w:color="auto" w:fill="000000" w:themeFill="text1"/>
            <w:vAlign w:val="center"/>
          </w:tcPr>
          <w:p w14:paraId="02B13B5D" w14:textId="77777777" w:rsidR="00C05BE3" w:rsidRPr="0058010C" w:rsidRDefault="00000000" w:rsidP="0058010C">
            <w:pPr>
              <w:jc w:val="center"/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Props</w:t>
            </w:r>
          </w:p>
        </w:tc>
        <w:tc>
          <w:tcPr>
            <w:tcW w:w="1441" w:type="dxa"/>
            <w:shd w:val="clear" w:color="auto" w:fill="000000" w:themeFill="text1"/>
            <w:vAlign w:val="center"/>
          </w:tcPr>
          <w:p w14:paraId="643F0D2A" w14:textId="77777777" w:rsidR="00C05BE3" w:rsidRPr="0058010C" w:rsidRDefault="00000000" w:rsidP="0058010C">
            <w:pPr>
              <w:jc w:val="center"/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Global State</w:t>
            </w:r>
          </w:p>
        </w:tc>
        <w:tc>
          <w:tcPr>
            <w:tcW w:w="1740" w:type="dxa"/>
            <w:shd w:val="clear" w:color="auto" w:fill="000000" w:themeFill="text1"/>
            <w:vAlign w:val="center"/>
          </w:tcPr>
          <w:p w14:paraId="61E8EECE" w14:textId="77777777" w:rsidR="00C05BE3" w:rsidRPr="0058010C" w:rsidRDefault="00000000" w:rsidP="0058010C">
            <w:pPr>
              <w:jc w:val="center"/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אבא</w:t>
            </w:r>
            <w:proofErr w:type="spellEnd"/>
          </w:p>
        </w:tc>
        <w:tc>
          <w:tcPr>
            <w:tcW w:w="3037" w:type="dxa"/>
            <w:shd w:val="clear" w:color="auto" w:fill="000000" w:themeFill="text1"/>
            <w:vAlign w:val="center"/>
          </w:tcPr>
          <w:p w14:paraId="401E50EB" w14:textId="77777777" w:rsidR="00C05BE3" w:rsidRPr="0058010C" w:rsidRDefault="00000000" w:rsidP="0058010C">
            <w:pPr>
              <w:jc w:val="center"/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b/>
                <w:color w:val="E5B8B7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ילדים</w:t>
            </w:r>
            <w:proofErr w:type="spellEnd"/>
          </w:p>
        </w:tc>
      </w:tr>
      <w:tr w:rsidR="0058010C" w:rsidRPr="0058010C" w14:paraId="636350D5" w14:textId="77777777" w:rsidTr="0058010C">
        <w:trPr>
          <w:trHeight w:val="342"/>
        </w:trPr>
        <w:tc>
          <w:tcPr>
            <w:tcW w:w="2088" w:type="dxa"/>
          </w:tcPr>
          <w:p w14:paraId="05C2F3BE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</w:p>
        </w:tc>
        <w:tc>
          <w:tcPr>
            <w:tcW w:w="2973" w:type="dxa"/>
          </w:tcPr>
          <w:p w14:paraId="230D79A5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קומפוננטת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השורש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של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האפליקציה</w:t>
            </w:r>
            <w:proofErr w:type="spellEnd"/>
          </w:p>
        </w:tc>
        <w:tc>
          <w:tcPr>
            <w:tcW w:w="3614" w:type="dxa"/>
          </w:tcPr>
          <w:p w14:paraId="57007C91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48B7A768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0" w:type="dxa"/>
          </w:tcPr>
          <w:p w14:paraId="489E2DBA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3037" w:type="dxa"/>
          </w:tcPr>
          <w:p w14:paraId="774D1674" w14:textId="3C894491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ReduxProvider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Router,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UserProvider</w:t>
            </w:r>
            <w:proofErr w:type="spellEnd"/>
          </w:p>
        </w:tc>
      </w:tr>
      <w:tr w:rsidR="0058010C" w:rsidRPr="0058010C" w14:paraId="4B671848" w14:textId="77777777" w:rsidTr="0058010C">
        <w:trPr>
          <w:trHeight w:val="175"/>
        </w:trPr>
        <w:tc>
          <w:tcPr>
            <w:tcW w:w="2088" w:type="dxa"/>
          </w:tcPr>
          <w:p w14:paraId="7420DC68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AppRoutes</w:t>
            </w:r>
            <w:proofErr w:type="spellEnd"/>
          </w:p>
        </w:tc>
        <w:tc>
          <w:tcPr>
            <w:tcW w:w="2973" w:type="dxa"/>
          </w:tcPr>
          <w:p w14:paraId="2BB48A9A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ניהול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הניתוב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באפליקציה</w:t>
            </w:r>
            <w:proofErr w:type="spellEnd"/>
          </w:p>
        </w:tc>
        <w:tc>
          <w:tcPr>
            <w:tcW w:w="3614" w:type="dxa"/>
          </w:tcPr>
          <w:p w14:paraId="4836037F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5B30F8E6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0" w:type="dxa"/>
          </w:tcPr>
          <w:p w14:paraId="00C980A0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</w:p>
        </w:tc>
        <w:tc>
          <w:tcPr>
            <w:tcW w:w="3037" w:type="dxa"/>
          </w:tcPr>
          <w:p w14:paraId="4D583146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AppLayout</w:t>
            </w:r>
            <w:proofErr w:type="spellEnd"/>
          </w:p>
        </w:tc>
      </w:tr>
      <w:tr w:rsidR="0058010C" w:rsidRPr="0058010C" w14:paraId="32B23601" w14:textId="77777777" w:rsidTr="0058010C">
        <w:trPr>
          <w:trHeight w:val="165"/>
        </w:trPr>
        <w:tc>
          <w:tcPr>
            <w:tcW w:w="2088" w:type="dxa"/>
          </w:tcPr>
          <w:p w14:paraId="4D1B5CE5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AppLayout</w:t>
            </w:r>
            <w:proofErr w:type="spellEnd"/>
          </w:p>
        </w:tc>
        <w:tc>
          <w:tcPr>
            <w:tcW w:w="2973" w:type="dxa"/>
          </w:tcPr>
          <w:p w14:paraId="2DC795C2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תבנית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הבסיס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של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האפליקציה</w:t>
            </w:r>
            <w:proofErr w:type="spellEnd"/>
          </w:p>
        </w:tc>
        <w:tc>
          <w:tcPr>
            <w:tcW w:w="3614" w:type="dxa"/>
          </w:tcPr>
          <w:p w14:paraId="5CC901C6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26560204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UserState</w:t>
            </w:r>
            <w:proofErr w:type="spellEnd"/>
          </w:p>
        </w:tc>
        <w:tc>
          <w:tcPr>
            <w:tcW w:w="1740" w:type="dxa"/>
          </w:tcPr>
          <w:p w14:paraId="4C981B4F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AppRoutes</w:t>
            </w:r>
            <w:proofErr w:type="spellEnd"/>
          </w:p>
        </w:tc>
        <w:tc>
          <w:tcPr>
            <w:tcW w:w="3037" w:type="dxa"/>
          </w:tcPr>
          <w:p w14:paraId="025C86F6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AppHeader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Outlet</w:t>
            </w:r>
          </w:p>
        </w:tc>
      </w:tr>
      <w:tr w:rsidR="0058010C" w:rsidRPr="0058010C" w14:paraId="3BDBAD0E" w14:textId="77777777" w:rsidTr="0058010C">
        <w:trPr>
          <w:trHeight w:val="175"/>
        </w:trPr>
        <w:tc>
          <w:tcPr>
            <w:tcW w:w="2088" w:type="dxa"/>
          </w:tcPr>
          <w:p w14:paraId="37309C20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</w:t>
            </w:r>
          </w:p>
        </w:tc>
        <w:tc>
          <w:tcPr>
            <w:tcW w:w="2973" w:type="dxa"/>
          </w:tcPr>
          <w:p w14:paraId="5EE24972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הבית</w:t>
            </w:r>
            <w:proofErr w:type="spellEnd"/>
          </w:p>
        </w:tc>
        <w:tc>
          <w:tcPr>
            <w:tcW w:w="3614" w:type="dxa"/>
          </w:tcPr>
          <w:p w14:paraId="2A2881BE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6F061C01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0" w:type="dxa"/>
          </w:tcPr>
          <w:p w14:paraId="586D453A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Outlet</w:t>
            </w:r>
          </w:p>
        </w:tc>
        <w:tc>
          <w:tcPr>
            <w:tcW w:w="3037" w:type="dxa"/>
          </w:tcPr>
          <w:p w14:paraId="7305AD71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58010C" w:rsidRPr="0058010C" w14:paraId="3D4B2564" w14:textId="77777777" w:rsidTr="0058010C">
        <w:trPr>
          <w:trHeight w:val="165"/>
        </w:trPr>
        <w:tc>
          <w:tcPr>
            <w:tcW w:w="2088" w:type="dxa"/>
          </w:tcPr>
          <w:p w14:paraId="758AC63A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</w:t>
            </w:r>
          </w:p>
        </w:tc>
        <w:tc>
          <w:tcPr>
            <w:tcW w:w="2973" w:type="dxa"/>
          </w:tcPr>
          <w:p w14:paraId="67E39E99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אודות</w:t>
            </w:r>
            <w:proofErr w:type="spellEnd"/>
          </w:p>
        </w:tc>
        <w:tc>
          <w:tcPr>
            <w:tcW w:w="3614" w:type="dxa"/>
          </w:tcPr>
          <w:p w14:paraId="2248336B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46E94F8F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0" w:type="dxa"/>
          </w:tcPr>
          <w:p w14:paraId="7F9E09EC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Outlet</w:t>
            </w:r>
          </w:p>
        </w:tc>
        <w:tc>
          <w:tcPr>
            <w:tcW w:w="3037" w:type="dxa"/>
          </w:tcPr>
          <w:p w14:paraId="6CEF8EEE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58010C" w:rsidRPr="0058010C" w14:paraId="26BD1C58" w14:textId="77777777" w:rsidTr="0058010C">
        <w:trPr>
          <w:trHeight w:val="352"/>
        </w:trPr>
        <w:tc>
          <w:tcPr>
            <w:tcW w:w="2088" w:type="dxa"/>
          </w:tcPr>
          <w:p w14:paraId="3100CDDA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Recipes</w:t>
            </w:r>
          </w:p>
        </w:tc>
        <w:tc>
          <w:tcPr>
            <w:tcW w:w="2973" w:type="dxa"/>
          </w:tcPr>
          <w:p w14:paraId="06E60070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המתכונים</w:t>
            </w:r>
            <w:proofErr w:type="spellEnd"/>
          </w:p>
        </w:tc>
        <w:tc>
          <w:tcPr>
            <w:tcW w:w="3614" w:type="dxa"/>
          </w:tcPr>
          <w:p w14:paraId="40AB6CCE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0B79E372" w14:textId="713842B8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RecipeState</w:t>
            </w:r>
            <w:proofErr w:type="spellEnd"/>
            <w:r w:rsidR="001924D2"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1924D2"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UserState</w:t>
            </w:r>
            <w:proofErr w:type="spellEnd"/>
          </w:p>
        </w:tc>
        <w:tc>
          <w:tcPr>
            <w:tcW w:w="1740" w:type="dxa"/>
          </w:tcPr>
          <w:p w14:paraId="5E174043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Outlet</w:t>
            </w:r>
          </w:p>
        </w:tc>
        <w:tc>
          <w:tcPr>
            <w:tcW w:w="3037" w:type="dxa"/>
          </w:tcPr>
          <w:p w14:paraId="3D093EDB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RecipeDetail</w:t>
            </w:r>
            <w:proofErr w:type="spellEnd"/>
          </w:p>
        </w:tc>
      </w:tr>
      <w:tr w:rsidR="0058010C" w:rsidRPr="0058010C" w14:paraId="0E7EE562" w14:textId="77777777" w:rsidTr="0058010C">
        <w:trPr>
          <w:trHeight w:val="342"/>
        </w:trPr>
        <w:tc>
          <w:tcPr>
            <w:tcW w:w="2088" w:type="dxa"/>
          </w:tcPr>
          <w:p w14:paraId="3FF52C11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AddRecipe</w:t>
            </w:r>
            <w:proofErr w:type="spellEnd"/>
          </w:p>
        </w:tc>
        <w:tc>
          <w:tcPr>
            <w:tcW w:w="2973" w:type="dxa"/>
          </w:tcPr>
          <w:p w14:paraId="3BA868AF" w14:textId="789D8DB3" w:rsidR="00C05BE3" w:rsidRPr="0058010C" w:rsidRDefault="00360AD2" w:rsidP="009E7D77">
            <w:pPr>
              <w:jc w:val="center"/>
              <w:rPr>
                <w:rFonts w:ascii="Sn_girim" w:hAnsi="Sn_girim" w:cs="Sn_girim"/>
                <w:color w:val="4F81BD" w:themeColor="accent1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טופס להוספת מתכון</w:t>
            </w:r>
          </w:p>
        </w:tc>
        <w:tc>
          <w:tcPr>
            <w:tcW w:w="3614" w:type="dxa"/>
          </w:tcPr>
          <w:p w14:paraId="46C4D99D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08DD464A" w14:textId="37E3EBF6" w:rsidR="00C05BE3" w:rsidRPr="0058010C" w:rsidRDefault="001924D2" w:rsidP="001924D2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RecipeState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UserState</w:t>
            </w:r>
            <w:proofErr w:type="spellEnd"/>
          </w:p>
        </w:tc>
        <w:tc>
          <w:tcPr>
            <w:tcW w:w="1740" w:type="dxa"/>
          </w:tcPr>
          <w:p w14:paraId="2BDE27BA" w14:textId="17DE5253" w:rsidR="00C05BE3" w:rsidRPr="0058010C" w:rsidRDefault="00360AD2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AppLayout</w:t>
            </w:r>
            <w:proofErr w:type="spellEnd"/>
          </w:p>
        </w:tc>
        <w:tc>
          <w:tcPr>
            <w:tcW w:w="3037" w:type="dxa"/>
          </w:tcPr>
          <w:p w14:paraId="04A6CFCF" w14:textId="77777777" w:rsidR="00C05BE3" w:rsidRPr="0058010C" w:rsidRDefault="00000000" w:rsidP="004C3A6F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RecipeForm</w:t>
            </w:r>
            <w:proofErr w:type="spellEnd"/>
          </w:p>
        </w:tc>
      </w:tr>
      <w:tr w:rsidR="0058010C" w:rsidRPr="0058010C" w14:paraId="012001A2" w14:textId="77777777" w:rsidTr="0058010C">
        <w:trPr>
          <w:trHeight w:val="175"/>
        </w:trPr>
        <w:tc>
          <w:tcPr>
            <w:tcW w:w="2088" w:type="dxa"/>
          </w:tcPr>
          <w:p w14:paraId="7F49828D" w14:textId="12F9B9AB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RecipeDetail</w:t>
            </w:r>
            <w:proofErr w:type="spellEnd"/>
          </w:p>
        </w:tc>
        <w:tc>
          <w:tcPr>
            <w:tcW w:w="2973" w:type="dxa"/>
          </w:tcPr>
          <w:p w14:paraId="422268C3" w14:textId="11548DC5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הצגת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פרטי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מתכון</w:t>
            </w:r>
            <w:proofErr w:type="spellEnd"/>
          </w:p>
        </w:tc>
        <w:tc>
          <w:tcPr>
            <w:tcW w:w="3614" w:type="dxa"/>
          </w:tcPr>
          <w:p w14:paraId="3D19DF53" w14:textId="7B2F21D0" w:rsidR="00157D35" w:rsidRPr="0058010C" w:rsidRDefault="00360AD2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id: number (</w:t>
            </w:r>
            <w:r w:rsidR="00157D35"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</w:t>
            </w: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441" w:type="dxa"/>
          </w:tcPr>
          <w:p w14:paraId="24994EDE" w14:textId="7A2E4C75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RecipeState</w:t>
            </w:r>
            <w:proofErr w:type="spellEnd"/>
          </w:p>
        </w:tc>
        <w:tc>
          <w:tcPr>
            <w:tcW w:w="1740" w:type="dxa"/>
          </w:tcPr>
          <w:p w14:paraId="28735AB7" w14:textId="5D380CBA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Recipes</w:t>
            </w:r>
          </w:p>
        </w:tc>
        <w:tc>
          <w:tcPr>
            <w:tcW w:w="3037" w:type="dxa"/>
          </w:tcPr>
          <w:p w14:paraId="6C6BDD91" w14:textId="4A4D2EE2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58010C" w:rsidRPr="0058010C" w14:paraId="1F6F280F" w14:textId="77777777" w:rsidTr="0058010C">
        <w:trPr>
          <w:trHeight w:val="518"/>
        </w:trPr>
        <w:tc>
          <w:tcPr>
            <w:tcW w:w="2088" w:type="dxa"/>
          </w:tcPr>
          <w:p w14:paraId="3532A862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RecipeForm</w:t>
            </w:r>
            <w:proofErr w:type="spellEnd"/>
          </w:p>
        </w:tc>
        <w:tc>
          <w:tcPr>
            <w:tcW w:w="2973" w:type="dxa"/>
          </w:tcPr>
          <w:p w14:paraId="737291E3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טופס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עריכת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מתכון</w:t>
            </w:r>
            <w:proofErr w:type="spellEnd"/>
          </w:p>
        </w:tc>
        <w:tc>
          <w:tcPr>
            <w:tcW w:w="3614" w:type="dxa"/>
          </w:tcPr>
          <w:p w14:paraId="0D53ACF3" w14:textId="3FD71ED2" w:rsidR="00157D35" w:rsidRPr="0058010C" w:rsidRDefault="00360AD2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register, watch, errors, ingredients,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setIngredients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isSubmitting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onSubmit</w:t>
            </w:r>
            <w:proofErr w:type="spellEnd"/>
          </w:p>
        </w:tc>
        <w:tc>
          <w:tcPr>
            <w:tcW w:w="1441" w:type="dxa"/>
          </w:tcPr>
          <w:p w14:paraId="5E1EA6F0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0" w:type="dxa"/>
          </w:tcPr>
          <w:p w14:paraId="58F73C06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AddRecipe</w:t>
            </w:r>
            <w:proofErr w:type="spellEnd"/>
          </w:p>
        </w:tc>
        <w:tc>
          <w:tcPr>
            <w:tcW w:w="3037" w:type="dxa"/>
          </w:tcPr>
          <w:p w14:paraId="1FC68F2B" w14:textId="50E029E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8010C" w:rsidRPr="0058010C" w14:paraId="67CCD1EA" w14:textId="77777777" w:rsidTr="0058010C">
        <w:trPr>
          <w:trHeight w:val="342"/>
        </w:trPr>
        <w:tc>
          <w:tcPr>
            <w:tcW w:w="2088" w:type="dxa"/>
          </w:tcPr>
          <w:p w14:paraId="1C3A3716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</w:p>
        </w:tc>
        <w:tc>
          <w:tcPr>
            <w:tcW w:w="2973" w:type="dxa"/>
          </w:tcPr>
          <w:p w14:paraId="00601226" w14:textId="063D31C4" w:rsidR="00157D35" w:rsidRPr="0058010C" w:rsidRDefault="00360AD2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ניהול התחברות משתמשים</w:t>
            </w:r>
          </w:p>
        </w:tc>
        <w:tc>
          <w:tcPr>
            <w:tcW w:w="3614" w:type="dxa"/>
          </w:tcPr>
          <w:p w14:paraId="00A4F667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538D828B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UserState</w:t>
            </w:r>
            <w:proofErr w:type="spellEnd"/>
          </w:p>
        </w:tc>
        <w:tc>
          <w:tcPr>
            <w:tcW w:w="1740" w:type="dxa"/>
          </w:tcPr>
          <w:p w14:paraId="76D5EE63" w14:textId="52A7D48D" w:rsidR="00157D35" w:rsidRPr="0058010C" w:rsidRDefault="00360AD2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AppLayout</w:t>
            </w:r>
            <w:proofErr w:type="spellEnd"/>
          </w:p>
        </w:tc>
        <w:tc>
          <w:tcPr>
            <w:tcW w:w="3037" w:type="dxa"/>
          </w:tcPr>
          <w:p w14:paraId="082753F7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LoginForm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LoginDialogActions</w:t>
            </w:r>
            <w:proofErr w:type="spellEnd"/>
          </w:p>
        </w:tc>
      </w:tr>
      <w:tr w:rsidR="0058010C" w:rsidRPr="0058010C" w14:paraId="060C6542" w14:textId="77777777" w:rsidTr="0058010C">
        <w:trPr>
          <w:trHeight w:val="175"/>
        </w:trPr>
        <w:tc>
          <w:tcPr>
            <w:tcW w:w="2088" w:type="dxa"/>
          </w:tcPr>
          <w:p w14:paraId="379DFE23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UserProfile</w:t>
            </w:r>
            <w:proofErr w:type="spellEnd"/>
          </w:p>
        </w:tc>
        <w:tc>
          <w:tcPr>
            <w:tcW w:w="2973" w:type="dxa"/>
          </w:tcPr>
          <w:p w14:paraId="432B4F6B" w14:textId="703841A2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פרופיל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משתמש</w:t>
            </w:r>
            <w:proofErr w:type="spellEnd"/>
            <w:r w:rsidR="00360AD2"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60AD2" w:rsidRPr="0058010C">
              <w:rPr>
                <w:rFonts w:ascii="Sn_girim" w:hAnsi="Sn_girim" w:cs="Sn_girim"/>
                <w:color w:val="4F81BD" w:themeColor="accent1"/>
                <w:rtl/>
                <w:lang w:bidi="he-IL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ניהול</w:t>
            </w:r>
          </w:p>
        </w:tc>
        <w:tc>
          <w:tcPr>
            <w:tcW w:w="3614" w:type="dxa"/>
          </w:tcPr>
          <w:p w14:paraId="6F929961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441" w:type="dxa"/>
          </w:tcPr>
          <w:p w14:paraId="66131273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UserState</w:t>
            </w:r>
            <w:proofErr w:type="spellEnd"/>
          </w:p>
        </w:tc>
        <w:tc>
          <w:tcPr>
            <w:tcW w:w="1740" w:type="dxa"/>
          </w:tcPr>
          <w:p w14:paraId="04B7BB7E" w14:textId="1EC7C04D" w:rsidR="00157D35" w:rsidRPr="0058010C" w:rsidRDefault="00360AD2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AppLayout</w:t>
            </w:r>
            <w:proofErr w:type="spellEnd"/>
          </w:p>
        </w:tc>
        <w:tc>
          <w:tcPr>
            <w:tcW w:w="3037" w:type="dxa"/>
          </w:tcPr>
          <w:p w14:paraId="17A091F7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UpdateUserForm</w:t>
            </w:r>
            <w:proofErr w:type="spellEnd"/>
          </w:p>
        </w:tc>
      </w:tr>
      <w:tr w:rsidR="0058010C" w:rsidRPr="0058010C" w14:paraId="5E3C4CAE" w14:textId="77777777" w:rsidTr="0058010C">
        <w:trPr>
          <w:trHeight w:val="165"/>
        </w:trPr>
        <w:tc>
          <w:tcPr>
            <w:tcW w:w="2088" w:type="dxa"/>
          </w:tcPr>
          <w:p w14:paraId="2495551E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UpdateUserForm</w:t>
            </w:r>
            <w:proofErr w:type="spellEnd"/>
          </w:p>
        </w:tc>
        <w:tc>
          <w:tcPr>
            <w:tcW w:w="2973" w:type="dxa"/>
          </w:tcPr>
          <w:p w14:paraId="0FEF25F6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טופס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עדכון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פרטי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משתמש</w:t>
            </w:r>
            <w:proofErr w:type="spellEnd"/>
          </w:p>
        </w:tc>
        <w:tc>
          <w:tcPr>
            <w:tcW w:w="3614" w:type="dxa"/>
          </w:tcPr>
          <w:p w14:paraId="648FFB79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isOpen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onClose</w:t>
            </w:r>
            <w:proofErr w:type="spellEnd"/>
          </w:p>
        </w:tc>
        <w:tc>
          <w:tcPr>
            <w:tcW w:w="1441" w:type="dxa"/>
          </w:tcPr>
          <w:p w14:paraId="02AF3823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UserState</w:t>
            </w:r>
            <w:proofErr w:type="spellEnd"/>
          </w:p>
        </w:tc>
        <w:tc>
          <w:tcPr>
            <w:tcW w:w="1740" w:type="dxa"/>
          </w:tcPr>
          <w:p w14:paraId="17094EC4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UserProfile</w:t>
            </w:r>
            <w:proofErr w:type="spellEnd"/>
          </w:p>
        </w:tc>
        <w:tc>
          <w:tcPr>
            <w:tcW w:w="3037" w:type="dxa"/>
          </w:tcPr>
          <w:p w14:paraId="5B1F6396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58010C" w:rsidRPr="0058010C" w14:paraId="20E733A2" w14:textId="77777777" w:rsidTr="0058010C">
        <w:trPr>
          <w:trHeight w:val="352"/>
        </w:trPr>
        <w:tc>
          <w:tcPr>
            <w:tcW w:w="2088" w:type="dxa"/>
          </w:tcPr>
          <w:p w14:paraId="600D5C24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LoginForm</w:t>
            </w:r>
            <w:proofErr w:type="spellEnd"/>
          </w:p>
        </w:tc>
        <w:tc>
          <w:tcPr>
            <w:tcW w:w="2973" w:type="dxa"/>
          </w:tcPr>
          <w:p w14:paraId="7B94CB0F" w14:textId="2F1D9B38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טופס</w:t>
            </w:r>
            <w:proofErr w:type="spellEnd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התחברות</w:t>
            </w:r>
            <w:proofErr w:type="spellEnd"/>
            <w:r w:rsidR="00360AD2"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614" w:type="dxa"/>
          </w:tcPr>
          <w:p w14:paraId="163EF391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formData, mode, handleInputChange</w:t>
            </w:r>
          </w:p>
        </w:tc>
        <w:tc>
          <w:tcPr>
            <w:tcW w:w="1441" w:type="dxa"/>
          </w:tcPr>
          <w:p w14:paraId="0812B18F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0" w:type="dxa"/>
          </w:tcPr>
          <w:p w14:paraId="5032710C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</w:p>
        </w:tc>
        <w:tc>
          <w:tcPr>
            <w:tcW w:w="3037" w:type="dxa"/>
          </w:tcPr>
          <w:p w14:paraId="3A27B8BE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58010C" w:rsidRPr="0058010C" w14:paraId="04CAECB1" w14:textId="77777777" w:rsidTr="0058010C">
        <w:trPr>
          <w:trHeight w:val="34"/>
        </w:trPr>
        <w:tc>
          <w:tcPr>
            <w:tcW w:w="2088" w:type="dxa"/>
          </w:tcPr>
          <w:p w14:paraId="60B482D3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LoginDialogActions</w:t>
            </w:r>
            <w:proofErr w:type="spellEnd"/>
          </w:p>
        </w:tc>
        <w:tc>
          <w:tcPr>
            <w:tcW w:w="2973" w:type="dxa"/>
          </w:tcPr>
          <w:p w14:paraId="080BC29B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כפתורי פעולה בדיאלוג התחברות</w:t>
            </w:r>
          </w:p>
        </w:tc>
        <w:tc>
          <w:tcPr>
            <w:tcW w:w="3614" w:type="dxa"/>
          </w:tcPr>
          <w:p w14:paraId="463561A4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mode, loading, onModeSwitch, onClose, onSubmit</w:t>
            </w:r>
          </w:p>
        </w:tc>
        <w:tc>
          <w:tcPr>
            <w:tcW w:w="1441" w:type="dxa"/>
          </w:tcPr>
          <w:p w14:paraId="08EFA64D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0" w:type="dxa"/>
          </w:tcPr>
          <w:p w14:paraId="6CCB83A7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</w:p>
        </w:tc>
        <w:tc>
          <w:tcPr>
            <w:tcW w:w="3037" w:type="dxa"/>
          </w:tcPr>
          <w:p w14:paraId="568699E6" w14:textId="77777777" w:rsidR="00157D35" w:rsidRPr="0058010C" w:rsidRDefault="00157D35" w:rsidP="00157D35">
            <w:pPr>
              <w:jc w:val="center"/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010C">
              <w:rPr>
                <w:rFonts w:ascii="Sn_girim" w:hAnsi="Sn_girim" w:cs="Sn_girim"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</w:tbl>
    <w:p w14:paraId="5533A82B" w14:textId="77777777" w:rsidR="00D521AE" w:rsidRPr="0058010C" w:rsidRDefault="00D521AE" w:rsidP="008C6F1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521AE" w:rsidRPr="0058010C" w:rsidSect="004C3A6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2F3B" w14:textId="77777777" w:rsidR="0018119A" w:rsidRDefault="0018119A" w:rsidP="009750BC">
      <w:pPr>
        <w:spacing w:after="0" w:line="240" w:lineRule="auto"/>
      </w:pPr>
      <w:r>
        <w:separator/>
      </w:r>
    </w:p>
  </w:endnote>
  <w:endnote w:type="continuationSeparator" w:id="0">
    <w:p w14:paraId="115D5172" w14:textId="77777777" w:rsidR="0018119A" w:rsidRDefault="0018119A" w:rsidP="0097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n_girim">
    <w:panose1 w:val="02000503000000000000"/>
    <w:charset w:val="00"/>
    <w:family w:val="modern"/>
    <w:notTrueType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44D" w14:textId="77777777" w:rsidR="0018119A" w:rsidRDefault="0018119A" w:rsidP="009750BC">
      <w:pPr>
        <w:spacing w:after="0" w:line="240" w:lineRule="auto"/>
      </w:pPr>
      <w:r>
        <w:separator/>
      </w:r>
    </w:p>
  </w:footnote>
  <w:footnote w:type="continuationSeparator" w:id="0">
    <w:p w14:paraId="606B78F4" w14:textId="77777777" w:rsidR="0018119A" w:rsidRDefault="0018119A" w:rsidP="0097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393002">
    <w:abstractNumId w:val="8"/>
  </w:num>
  <w:num w:numId="2" w16cid:durableId="672993658">
    <w:abstractNumId w:val="6"/>
  </w:num>
  <w:num w:numId="3" w16cid:durableId="710107191">
    <w:abstractNumId w:val="5"/>
  </w:num>
  <w:num w:numId="4" w16cid:durableId="1968854881">
    <w:abstractNumId w:val="4"/>
  </w:num>
  <w:num w:numId="5" w16cid:durableId="1487553084">
    <w:abstractNumId w:val="7"/>
  </w:num>
  <w:num w:numId="6" w16cid:durableId="996961867">
    <w:abstractNumId w:val="3"/>
  </w:num>
  <w:num w:numId="7" w16cid:durableId="1425229897">
    <w:abstractNumId w:val="2"/>
  </w:num>
  <w:num w:numId="8" w16cid:durableId="727608936">
    <w:abstractNumId w:val="1"/>
  </w:num>
  <w:num w:numId="9" w16cid:durableId="81634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7D35"/>
    <w:rsid w:val="0018119A"/>
    <w:rsid w:val="001924D2"/>
    <w:rsid w:val="001E0E57"/>
    <w:rsid w:val="0029639D"/>
    <w:rsid w:val="002E0F87"/>
    <w:rsid w:val="002E5D52"/>
    <w:rsid w:val="002F019E"/>
    <w:rsid w:val="002F5A1D"/>
    <w:rsid w:val="0030307D"/>
    <w:rsid w:val="00326F90"/>
    <w:rsid w:val="00360AD2"/>
    <w:rsid w:val="00385B0E"/>
    <w:rsid w:val="003C0D8E"/>
    <w:rsid w:val="0043062F"/>
    <w:rsid w:val="0045241B"/>
    <w:rsid w:val="004C3A6F"/>
    <w:rsid w:val="004E6BF5"/>
    <w:rsid w:val="00564296"/>
    <w:rsid w:val="0058010C"/>
    <w:rsid w:val="005B21FE"/>
    <w:rsid w:val="005C2F9B"/>
    <w:rsid w:val="005C673D"/>
    <w:rsid w:val="0060358A"/>
    <w:rsid w:val="00760272"/>
    <w:rsid w:val="007729EA"/>
    <w:rsid w:val="007E3BEE"/>
    <w:rsid w:val="008B2AC7"/>
    <w:rsid w:val="008C6F10"/>
    <w:rsid w:val="009537E3"/>
    <w:rsid w:val="009750BC"/>
    <w:rsid w:val="009E7D77"/>
    <w:rsid w:val="009F4F04"/>
    <w:rsid w:val="009F7C3B"/>
    <w:rsid w:val="00AA1D8D"/>
    <w:rsid w:val="00B47730"/>
    <w:rsid w:val="00B817AA"/>
    <w:rsid w:val="00C05BE3"/>
    <w:rsid w:val="00C647D8"/>
    <w:rsid w:val="00C83579"/>
    <w:rsid w:val="00CB0664"/>
    <w:rsid w:val="00D521AE"/>
    <w:rsid w:val="00DB0077"/>
    <w:rsid w:val="00F01980"/>
    <w:rsid w:val="00F927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B5CFE"/>
  <w14:defaultImageDpi w14:val="300"/>
  <w15:docId w15:val="{1B1B9030-5ECF-47F5-8D2F-09B00D06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רבקי</cp:lastModifiedBy>
  <cp:revision>2</cp:revision>
  <dcterms:created xsi:type="dcterms:W3CDTF">2025-02-11T18:33:00Z</dcterms:created>
  <dcterms:modified xsi:type="dcterms:W3CDTF">2025-02-11T18:33:00Z</dcterms:modified>
  <cp:category/>
</cp:coreProperties>
</file>